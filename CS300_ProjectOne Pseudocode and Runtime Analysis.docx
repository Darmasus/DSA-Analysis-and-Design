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9F4EF" w14:textId="77777777" w:rsidR="00C47720" w:rsidRDefault="00000000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4864046" w14:textId="77777777" w:rsidR="00C47720" w:rsidRDefault="00000000">
      <w:pPr>
        <w:jc w:val="center"/>
      </w:pPr>
      <w:r>
        <w:rPr>
          <w:b/>
        </w:rPr>
        <w:t>CS 300: Project One – Pseudocode and Runtime Analysis</w:t>
      </w:r>
    </w:p>
    <w:p w14:paraId="0D5CBA43" w14:textId="77777777" w:rsidR="00C47720" w:rsidRDefault="00000000">
      <w:pPr>
        <w:jc w:val="center"/>
      </w:pPr>
      <w:r>
        <w:br/>
        <w:t>Alejandro Coitinho</w:t>
      </w:r>
    </w:p>
    <w:p w14:paraId="39626758" w14:textId="77777777" w:rsidR="00C47720" w:rsidRDefault="00000000">
      <w:pPr>
        <w:jc w:val="center"/>
      </w:pPr>
      <w:r>
        <w:t>CS 300: Project One</w:t>
      </w:r>
    </w:p>
    <w:p w14:paraId="0F236DFE" w14:textId="77777777" w:rsidR="00C47720" w:rsidRDefault="00000000">
      <w:pPr>
        <w:jc w:val="center"/>
      </w:pPr>
      <w:r>
        <w:t>October 9th, 2025</w:t>
      </w:r>
    </w:p>
    <w:p w14:paraId="5D3F66A3" w14:textId="77777777" w:rsidR="00C47720" w:rsidRDefault="00000000">
      <w:r>
        <w:br w:type="page"/>
      </w:r>
    </w:p>
    <w:p w14:paraId="64517259" w14:textId="77777777" w:rsidR="00C47720" w:rsidRDefault="00000000">
      <w:pPr>
        <w:pStyle w:val="Heading1"/>
      </w:pPr>
      <w:r>
        <w:lastRenderedPageBreak/>
        <w:t>Pseudocode</w:t>
      </w:r>
    </w:p>
    <w:p w14:paraId="239CB932" w14:textId="77777777" w:rsidR="00C47720" w:rsidRDefault="00000000">
      <w:pPr>
        <w:pStyle w:val="Heading2"/>
      </w:pPr>
      <w:r>
        <w:t>Vector Pseudocode</w:t>
      </w:r>
    </w:p>
    <w:p w14:paraId="4E79661D" w14:textId="77777777" w:rsidR="00C47720" w:rsidRDefault="00000000">
      <w:r>
        <w:rPr>
          <w:rFonts w:ascii="Courier New" w:hAnsi="Courier New"/>
        </w:rPr>
        <w:br/>
        <w:t>OPEN file</w:t>
      </w:r>
      <w:r>
        <w:rPr>
          <w:rFonts w:ascii="Courier New" w:hAnsi="Courier New"/>
        </w:rPr>
        <w:br/>
        <w:t>READ each line in file</w:t>
      </w:r>
      <w:r>
        <w:rPr>
          <w:rFonts w:ascii="Courier New" w:hAnsi="Courier New"/>
        </w:rPr>
        <w:br/>
        <w:t>PARSE data into course objects</w:t>
      </w:r>
      <w:r>
        <w:rPr>
          <w:rFonts w:ascii="Courier New" w:hAnsi="Courier New"/>
        </w:rPr>
        <w:br/>
        <w:t>STORE each course in vector</w:t>
      </w:r>
      <w:r>
        <w:rPr>
          <w:rFonts w:ascii="Courier New" w:hAnsi="Courier New"/>
        </w:rPr>
        <w:br/>
        <w:t>FOR each course in vector:</w:t>
      </w:r>
      <w:r>
        <w:rPr>
          <w:rFonts w:ascii="Courier New" w:hAnsi="Courier New"/>
        </w:rPr>
        <w:br/>
        <w:t xml:space="preserve">    DISPLAY course information</w:t>
      </w:r>
      <w:r>
        <w:rPr>
          <w:rFonts w:ascii="Courier New" w:hAnsi="Courier New"/>
        </w:rPr>
        <w:br/>
        <w:t>END FOR</w:t>
      </w:r>
      <w:r>
        <w:rPr>
          <w:rFonts w:ascii="Courier New" w:hAnsi="Courier New"/>
        </w:rPr>
        <w:br/>
      </w:r>
    </w:p>
    <w:p w14:paraId="224F5428" w14:textId="77777777" w:rsidR="00C47720" w:rsidRDefault="00000000">
      <w:pPr>
        <w:pStyle w:val="Heading2"/>
      </w:pPr>
      <w:r>
        <w:t>Hash Table Pseudocode</w:t>
      </w:r>
    </w:p>
    <w:p w14:paraId="585C5267" w14:textId="77777777" w:rsidR="00C47720" w:rsidRDefault="00000000">
      <w:r>
        <w:rPr>
          <w:rFonts w:ascii="Courier New" w:hAnsi="Courier New"/>
        </w:rPr>
        <w:br/>
        <w:t>OPEN file</w:t>
      </w:r>
      <w:r>
        <w:rPr>
          <w:rFonts w:ascii="Courier New" w:hAnsi="Courier New"/>
        </w:rPr>
        <w:br/>
        <w:t>READ each line in file</w:t>
      </w:r>
      <w:r>
        <w:rPr>
          <w:rFonts w:ascii="Courier New" w:hAnsi="Courier New"/>
        </w:rPr>
        <w:br/>
        <w:t>PARSE data into course objects</w:t>
      </w:r>
      <w:r>
        <w:rPr>
          <w:rFonts w:ascii="Courier New" w:hAnsi="Courier New"/>
        </w:rPr>
        <w:br/>
        <w:t>HASH each course number to determine index</w:t>
      </w:r>
      <w:r>
        <w:rPr>
          <w:rFonts w:ascii="Courier New" w:hAnsi="Courier New"/>
        </w:rPr>
        <w:br/>
        <w:t>INSERT course into hash table at calculated index</w:t>
      </w:r>
      <w:r>
        <w:rPr>
          <w:rFonts w:ascii="Courier New" w:hAnsi="Courier New"/>
        </w:rPr>
        <w:br/>
        <w:t>FOR each entry in hash table:</w:t>
      </w:r>
      <w:r>
        <w:rPr>
          <w:rFonts w:ascii="Courier New" w:hAnsi="Courier New"/>
        </w:rPr>
        <w:br/>
        <w:t xml:space="preserve">    DISPLAY course information and prerequisites</w:t>
      </w:r>
      <w:r>
        <w:rPr>
          <w:rFonts w:ascii="Courier New" w:hAnsi="Courier New"/>
        </w:rPr>
        <w:br/>
        <w:t>END FOR</w:t>
      </w:r>
      <w:r>
        <w:rPr>
          <w:rFonts w:ascii="Courier New" w:hAnsi="Courier New"/>
        </w:rPr>
        <w:br/>
      </w:r>
    </w:p>
    <w:p w14:paraId="68D22B62" w14:textId="77777777" w:rsidR="00C47720" w:rsidRDefault="00000000">
      <w:pPr>
        <w:pStyle w:val="Heading2"/>
      </w:pPr>
      <w:r>
        <w:t>Binary Search Tree Pseudocode</w:t>
      </w:r>
    </w:p>
    <w:p w14:paraId="61D73301" w14:textId="77777777" w:rsidR="00C47720" w:rsidRDefault="00000000">
      <w:r>
        <w:rPr>
          <w:rFonts w:ascii="Courier New" w:hAnsi="Courier New"/>
        </w:rPr>
        <w:br/>
        <w:t>OPEN file</w:t>
      </w:r>
      <w:r>
        <w:rPr>
          <w:rFonts w:ascii="Courier New" w:hAnsi="Courier New"/>
        </w:rPr>
        <w:br/>
        <w:t>READ each line in file</w:t>
      </w:r>
      <w:r>
        <w:rPr>
          <w:rFonts w:ascii="Courier New" w:hAnsi="Courier New"/>
        </w:rPr>
        <w:br/>
        <w:t>PARSE data into course objects</w:t>
      </w:r>
      <w:r>
        <w:rPr>
          <w:rFonts w:ascii="Courier New" w:hAnsi="Courier New"/>
        </w:rPr>
        <w:br/>
        <w:t>INSERT course into BST using course number as key</w:t>
      </w:r>
      <w:r>
        <w:rPr>
          <w:rFonts w:ascii="Courier New" w:hAnsi="Courier New"/>
        </w:rPr>
        <w:br/>
        <w:t>FOR each course in BST (in-order traversal):</w:t>
      </w:r>
      <w:r>
        <w:rPr>
          <w:rFonts w:ascii="Courier New" w:hAnsi="Courier New"/>
        </w:rPr>
        <w:br/>
        <w:t xml:space="preserve">    DISPLAY course title and prerequisites</w:t>
      </w:r>
      <w:r>
        <w:rPr>
          <w:rFonts w:ascii="Courier New" w:hAnsi="Courier New"/>
        </w:rPr>
        <w:br/>
        <w:t>END FOR</w:t>
      </w:r>
      <w:r>
        <w:rPr>
          <w:rFonts w:ascii="Courier New" w:hAnsi="Courier New"/>
        </w:rPr>
        <w:br/>
      </w:r>
    </w:p>
    <w:p w14:paraId="17CC967E" w14:textId="77777777" w:rsidR="00C47720" w:rsidRDefault="00000000">
      <w:pPr>
        <w:pStyle w:val="Heading2"/>
      </w:pPr>
      <w:r>
        <w:t>Menu Pseudocode</w:t>
      </w:r>
    </w:p>
    <w:p w14:paraId="1EB60D2F" w14:textId="77777777" w:rsidR="00C47720" w:rsidRDefault="00000000">
      <w:r>
        <w:rPr>
          <w:rFonts w:ascii="Courier New" w:hAnsi="Courier New"/>
        </w:rPr>
        <w:br/>
        <w:t>DISPLAY menu options:</w:t>
      </w:r>
      <w:r>
        <w:rPr>
          <w:rFonts w:ascii="Courier New" w:hAnsi="Courier New"/>
        </w:rPr>
        <w:br/>
        <w:t>1. Load Data</w:t>
      </w:r>
      <w:r>
        <w:rPr>
          <w:rFonts w:ascii="Courier New" w:hAnsi="Courier New"/>
        </w:rPr>
        <w:br/>
        <w:t>2. Print All Courses</w:t>
      </w:r>
      <w:r>
        <w:rPr>
          <w:rFonts w:ascii="Courier New" w:hAnsi="Courier New"/>
        </w:rPr>
        <w:br/>
        <w:t>3. Search for a Course</w:t>
      </w:r>
      <w:r>
        <w:rPr>
          <w:rFonts w:ascii="Courier New" w:hAnsi="Courier New"/>
        </w:rPr>
        <w:br/>
        <w:t>9. Exit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</w:r>
      <w:r>
        <w:rPr>
          <w:rFonts w:ascii="Courier New" w:hAnsi="Courier New"/>
        </w:rPr>
        <w:lastRenderedPageBreak/>
        <w:t>IF choice == 1 THEN</w:t>
      </w:r>
      <w:r>
        <w:rPr>
          <w:rFonts w:ascii="Courier New" w:hAnsi="Courier New"/>
        </w:rPr>
        <w:br/>
        <w:t xml:space="preserve">    LOAD data from file into data structure</w:t>
      </w:r>
      <w:r>
        <w:rPr>
          <w:rFonts w:ascii="Courier New" w:hAnsi="Courier New"/>
        </w:rPr>
        <w:br/>
        <w:t>ELSE IF choice == 2 THEN</w:t>
      </w:r>
      <w:r>
        <w:rPr>
          <w:rFonts w:ascii="Courier New" w:hAnsi="Courier New"/>
        </w:rPr>
        <w:br/>
        <w:t xml:space="preserve">    DISPLAY all courses</w:t>
      </w:r>
      <w:r>
        <w:rPr>
          <w:rFonts w:ascii="Courier New" w:hAnsi="Courier New"/>
        </w:rPr>
        <w:br/>
        <w:t>ELSE IF choice == 3 THEN</w:t>
      </w:r>
      <w:r>
        <w:rPr>
          <w:rFonts w:ascii="Courier New" w:hAnsi="Courier New"/>
        </w:rPr>
        <w:br/>
        <w:t xml:space="preserve">    PROMPT user for course number</w:t>
      </w:r>
      <w:r>
        <w:rPr>
          <w:rFonts w:ascii="Courier New" w:hAnsi="Courier New"/>
        </w:rPr>
        <w:br/>
        <w:t xml:space="preserve">    SEARCH for course and DISPLAY details</w:t>
      </w:r>
      <w:r>
        <w:rPr>
          <w:rFonts w:ascii="Courier New" w:hAnsi="Courier New"/>
        </w:rPr>
        <w:br/>
        <w:t>ELSE IF choice == 9 THEN</w:t>
      </w:r>
      <w:r>
        <w:rPr>
          <w:rFonts w:ascii="Courier New" w:hAnsi="Courier New"/>
        </w:rPr>
        <w:br/>
        <w:t xml:space="preserve">    EXIT program</w:t>
      </w:r>
      <w:r>
        <w:rPr>
          <w:rFonts w:ascii="Courier New" w:hAnsi="Courier New"/>
        </w:rPr>
        <w:br/>
        <w:t>END IF</w:t>
      </w:r>
      <w:r>
        <w:rPr>
          <w:rFonts w:ascii="Courier New" w:hAnsi="Courier New"/>
        </w:rPr>
        <w:br/>
      </w:r>
    </w:p>
    <w:p w14:paraId="49247A66" w14:textId="77777777" w:rsidR="00C47720" w:rsidRDefault="00000000">
      <w:pPr>
        <w:pStyle w:val="Heading2"/>
      </w:pPr>
      <w:r>
        <w:t>Alphanumeric Sort Pseudocode</w:t>
      </w:r>
    </w:p>
    <w:p w14:paraId="177868FC" w14:textId="77777777" w:rsidR="00C47720" w:rsidRDefault="00000000">
      <w:r>
        <w:rPr>
          <w:rFonts w:ascii="Courier New" w:hAnsi="Courier New"/>
        </w:rPr>
        <w:br/>
        <w:t>READ all course objects from data structure</w:t>
      </w:r>
      <w:r>
        <w:rPr>
          <w:rFonts w:ascii="Courier New" w:hAnsi="Courier New"/>
        </w:rPr>
        <w:br/>
        <w:t>SORT course list by course number in ascending order (A–Z, 0–9)</w:t>
      </w:r>
      <w:r>
        <w:rPr>
          <w:rFonts w:ascii="Courier New" w:hAnsi="Courier New"/>
        </w:rPr>
        <w:br/>
        <w:t>DISPLAY sorted list of courses</w:t>
      </w:r>
      <w:r>
        <w:rPr>
          <w:rFonts w:ascii="Courier New" w:hAnsi="Courier New"/>
        </w:rPr>
        <w:br/>
      </w:r>
    </w:p>
    <w:p w14:paraId="01603B6E" w14:textId="77777777" w:rsidR="00C47720" w:rsidRDefault="00000000">
      <w:r>
        <w:br w:type="page"/>
      </w:r>
    </w:p>
    <w:p w14:paraId="63D4A10F" w14:textId="77777777" w:rsidR="00C47720" w:rsidRDefault="00000000">
      <w:pPr>
        <w:pStyle w:val="Heading1"/>
      </w:pPr>
      <w:r>
        <w:lastRenderedPageBreak/>
        <w:t>Runtime and Memory Analysis</w:t>
      </w:r>
    </w:p>
    <w:p w14:paraId="6F339BD5" w14:textId="77777777" w:rsidR="00C47720" w:rsidRDefault="00000000">
      <w:r>
        <w:br/>
        <w:t>The following analysis compares the Vector, Hash Table, and Binary Search Tree data structures used in the pseudocode implementation.</w:t>
      </w:r>
      <w:r>
        <w:br/>
        <w:t>Each was evaluated based on time complexity, space complexity, and overall performance.</w:t>
      </w:r>
      <w:r>
        <w:br/>
      </w:r>
    </w:p>
    <w:p w14:paraId="29EE2873" w14:textId="77777777" w:rsidR="00C47720" w:rsidRDefault="00000000">
      <w:pPr>
        <w:pStyle w:val="Heading2"/>
      </w:pPr>
      <w:r>
        <w:t>Vector</w:t>
      </w:r>
    </w:p>
    <w:p w14:paraId="3092972C" w14:textId="77777777" w:rsidR="00C47720" w:rsidRDefault="00000000">
      <w:r>
        <w:br/>
        <w:t>Time Complexity: O(n) for search, O(1) for access by index.</w:t>
      </w:r>
      <w:r>
        <w:br/>
        <w:t>Space Complexity: O(n).</w:t>
      </w:r>
      <w:r>
        <w:br/>
        <w:t>Advantages: Simple implementation and fast access by index.</w:t>
      </w:r>
      <w:r>
        <w:br/>
        <w:t>Disadvantages: Inefficient for searches and insertions.</w:t>
      </w:r>
      <w:r>
        <w:br/>
      </w:r>
    </w:p>
    <w:p w14:paraId="02BE5332" w14:textId="77777777" w:rsidR="00C47720" w:rsidRDefault="00000000">
      <w:pPr>
        <w:pStyle w:val="Heading2"/>
      </w:pPr>
      <w:r>
        <w:t>Hash Table</w:t>
      </w:r>
    </w:p>
    <w:p w14:paraId="5A8A6155" w14:textId="77777777" w:rsidR="00C47720" w:rsidRDefault="00000000">
      <w:r>
        <w:br/>
        <w:t>Time Complexity: O(1) average for insert, delete, and search.</w:t>
      </w:r>
      <w:r>
        <w:br/>
        <w:t>Space Complexity: O(n).</w:t>
      </w:r>
      <w:r>
        <w:br/>
        <w:t>Advantages: Extremely fast lookup and retrieval when hashing function distributes keys evenly.</w:t>
      </w:r>
      <w:r>
        <w:br/>
        <w:t>Disadvantages: Potential for collisions, higher memory usage due to resizing.</w:t>
      </w:r>
      <w:r>
        <w:br/>
      </w:r>
    </w:p>
    <w:p w14:paraId="09C4CE41" w14:textId="77777777" w:rsidR="00C47720" w:rsidRDefault="00000000">
      <w:pPr>
        <w:pStyle w:val="Heading2"/>
      </w:pPr>
      <w:r>
        <w:t>Binary Search Tree</w:t>
      </w:r>
    </w:p>
    <w:p w14:paraId="5E294BF5" w14:textId="77777777" w:rsidR="00C47720" w:rsidRDefault="00000000">
      <w:r>
        <w:br/>
        <w:t>Time Complexity: O(log n) average for insert, search, and delete; O(n) in worst case (unbalanced tree).</w:t>
      </w:r>
      <w:r>
        <w:br/>
        <w:t>Space Complexity: O(n).</w:t>
      </w:r>
      <w:r>
        <w:br/>
        <w:t>Advantages: Maintains sorted order, allowing efficient traversal.</w:t>
      </w:r>
      <w:r>
        <w:br/>
        <w:t>Disadvantages: Performance depends on tree balance.</w:t>
      </w:r>
      <w:r>
        <w:br/>
      </w:r>
    </w:p>
    <w:p w14:paraId="7153E69E" w14:textId="77777777" w:rsidR="00C47720" w:rsidRDefault="00000000">
      <w:r>
        <w:br w:type="page"/>
      </w:r>
    </w:p>
    <w:p w14:paraId="3AC33BD4" w14:textId="77777777" w:rsidR="00C47720" w:rsidRDefault="00000000">
      <w:pPr>
        <w:pStyle w:val="Heading1"/>
      </w:pPr>
      <w:r>
        <w:lastRenderedPageBreak/>
        <w:t>Recommendation</w:t>
      </w:r>
    </w:p>
    <w:p w14:paraId="6EDAF460" w14:textId="77777777" w:rsidR="00C47720" w:rsidRDefault="00000000">
      <w:r>
        <w:br/>
        <w:t>Based on the analysis, the Hash Table provides the best overall balance between performance and memory efficiency.</w:t>
      </w:r>
      <w:r>
        <w:br/>
        <w:t>Its average O(1) time complexity for core operations makes it ideal for managing course data efficiently.</w:t>
      </w:r>
      <w:r>
        <w:br/>
        <w:t>However, a Binary Search Tree remains a suitable alternative for systems that require ordered traversal or sorting by course number.</w:t>
      </w:r>
      <w:r>
        <w:br/>
      </w:r>
    </w:p>
    <w:p w14:paraId="60DE0833" w14:textId="77777777" w:rsidR="00C47720" w:rsidRDefault="00000000">
      <w:r>
        <w:br w:type="page"/>
      </w:r>
    </w:p>
    <w:p w14:paraId="40ED7A26" w14:textId="77777777" w:rsidR="00C47720" w:rsidRDefault="00000000">
      <w:pPr>
        <w:pStyle w:val="Heading1"/>
      </w:pPr>
      <w:r>
        <w:lastRenderedPageBreak/>
        <w:t>References</w:t>
      </w:r>
    </w:p>
    <w:p w14:paraId="7173D3AD" w14:textId="77777777" w:rsidR="00C47720" w:rsidRDefault="00000000">
      <w:pPr>
        <w:ind w:left="720" w:hanging="720"/>
      </w:pPr>
      <w:r>
        <w:t>Baeldung. (2025). Binary Search Trees in Java. https://www.baeldung.com/java-binary-tree</w:t>
      </w:r>
    </w:p>
    <w:p w14:paraId="038C85D1" w14:textId="77777777" w:rsidR="00C47720" w:rsidRDefault="00000000">
      <w:pPr>
        <w:ind w:left="720" w:hanging="720"/>
      </w:pPr>
      <w:r>
        <w:t>GeeksforGeeks. (2025). Time and Space Complexity of Vector in C++. https://www.geeksforgeeks.org/vector-in-cpp-stl/</w:t>
      </w:r>
    </w:p>
    <w:p w14:paraId="40F6610B" w14:textId="77777777" w:rsidR="00C47720" w:rsidRPr="003E0694" w:rsidRDefault="00000000">
      <w:pPr>
        <w:ind w:left="720" w:hanging="720"/>
        <w:rPr>
          <w:lang w:val="es-US"/>
        </w:rPr>
      </w:pPr>
      <w:r w:rsidRPr="003E0694">
        <w:rPr>
          <w:lang w:val="es-US"/>
        </w:rPr>
        <w:t>Oracle. (2025). HashMap (Java Platform SE 17). https://docs.oracle.com/javase/8/docs/api/java/util/HashMap.html</w:t>
      </w:r>
    </w:p>
    <w:sectPr w:rsidR="00C47720" w:rsidRPr="003E06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1642007">
    <w:abstractNumId w:val="8"/>
  </w:num>
  <w:num w:numId="2" w16cid:durableId="384524573">
    <w:abstractNumId w:val="6"/>
  </w:num>
  <w:num w:numId="3" w16cid:durableId="1591230804">
    <w:abstractNumId w:val="5"/>
  </w:num>
  <w:num w:numId="4" w16cid:durableId="1887452077">
    <w:abstractNumId w:val="4"/>
  </w:num>
  <w:num w:numId="5" w16cid:durableId="369258368">
    <w:abstractNumId w:val="7"/>
  </w:num>
  <w:num w:numId="6" w16cid:durableId="883180125">
    <w:abstractNumId w:val="3"/>
  </w:num>
  <w:num w:numId="7" w16cid:durableId="826897917">
    <w:abstractNumId w:val="2"/>
  </w:num>
  <w:num w:numId="8" w16cid:durableId="298455753">
    <w:abstractNumId w:val="1"/>
  </w:num>
  <w:num w:numId="9" w16cid:durableId="886140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914"/>
    <w:rsid w:val="00034616"/>
    <w:rsid w:val="0006063C"/>
    <w:rsid w:val="0015074B"/>
    <w:rsid w:val="0029639D"/>
    <w:rsid w:val="00326F90"/>
    <w:rsid w:val="00395EAF"/>
    <w:rsid w:val="003E0694"/>
    <w:rsid w:val="00AA1D8D"/>
    <w:rsid w:val="00B47730"/>
    <w:rsid w:val="00C01F77"/>
    <w:rsid w:val="00C4772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BC030"/>
  <w14:defaultImageDpi w14:val="300"/>
  <w15:docId w15:val="{B9A2E06B-E73A-4C54-B599-CC25016D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Coitinho</cp:lastModifiedBy>
  <cp:revision>4</cp:revision>
  <dcterms:created xsi:type="dcterms:W3CDTF">2013-12-23T23:15:00Z</dcterms:created>
  <dcterms:modified xsi:type="dcterms:W3CDTF">2025-10-09T20:39:00Z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2025-10-09T20:39:37Z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ad137ffc-dc0c-49a2-80b6-05ee90d3aa5a</vt:lpwstr>
  </property>
  <property fmtid="{D5CDD505-2E9C-101B-9397-08002B2CF9AE}" pid="7" name="MSIP_Label_defa4170-0d19-0005-0004-bc88714345d2_ActionId">
    <vt:lpwstr>b114efe4-ce38-42c5-b934-a91c90eafc7f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